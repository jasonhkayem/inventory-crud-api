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670E41" w14:textId="77777777" w:rsidR="00A93465" w:rsidRDefault="00000000">
      <w:pPr>
        <w:pStyle w:val="Title"/>
      </w:pPr>
      <w:r>
        <w:t>Mini Inventory Management System</w:t>
      </w:r>
    </w:p>
    <w:p w14:paraId="6C9AABCD" w14:textId="77777777" w:rsidR="00A93465" w:rsidRDefault="00000000">
      <w:pPr>
        <w:pStyle w:val="Heading1"/>
      </w:pPr>
      <w:r>
        <w:t>✅ Overview</w:t>
      </w:r>
    </w:p>
    <w:p w14:paraId="04BDCFA9" w14:textId="77777777" w:rsidR="00A93465" w:rsidRDefault="00000000">
      <w:r>
        <w:t>A small system for managing items in a store or warehouse, where interns will build full CRUD APIs to:</w:t>
      </w:r>
      <w:r>
        <w:br/>
        <w:t>- Add new products</w:t>
      </w:r>
      <w:r>
        <w:br/>
        <w:t>- View product list</w:t>
      </w:r>
      <w:r>
        <w:br/>
        <w:t>- Update product details (price, quantity, etc.)</w:t>
      </w:r>
      <w:r>
        <w:br/>
        <w:t>- Delete products</w:t>
      </w:r>
      <w:r>
        <w:br/>
        <w:t>- (Optional) Filter/search by category, price, or stock status</w:t>
      </w:r>
    </w:p>
    <w:p w14:paraId="00D4475D" w14:textId="77777777" w:rsidR="00A93465" w:rsidRDefault="00000000">
      <w:pPr>
        <w:pStyle w:val="Heading1"/>
      </w:pPr>
      <w:r>
        <w:t>🧠 Why it's a great fit</w:t>
      </w:r>
    </w:p>
    <w:p w14:paraId="6AC25A67" w14:textId="77777777" w:rsidR="00A93465" w:rsidRDefault="00000000">
      <w:r>
        <w:t>- Simple domain (products) — no need to explain complex business logic</w:t>
      </w:r>
      <w:r>
        <w:br/>
        <w:t>- Both software and AI/ML interns can contribute:</w:t>
      </w:r>
      <w:r>
        <w:br/>
        <w:t xml:space="preserve">  - Software interns: build the backend CRUD APIs using Node.js (Express/NestJS)</w:t>
      </w:r>
      <w:r>
        <w:br/>
        <w:t xml:space="preserve">  - AI/ML interns: analyze stock patterns or simulate demand predictions using Python (Flask)</w:t>
      </w:r>
    </w:p>
    <w:p w14:paraId="3D131449" w14:textId="77777777" w:rsidR="00A93465" w:rsidRDefault="00000000">
      <w:pPr>
        <w:pStyle w:val="Heading1"/>
      </w:pPr>
      <w:r>
        <w:t>📦 Data Model Example</w:t>
      </w:r>
    </w:p>
    <w:p w14:paraId="1FFE04EB" w14:textId="77777777" w:rsidR="00A93465" w:rsidRDefault="00000000">
      <w:pPr>
        <w:pStyle w:val="IntenseQuote"/>
      </w:pPr>
      <w:r>
        <w:t>{</w:t>
      </w:r>
      <w:r>
        <w:br/>
        <w:t xml:space="preserve">  "id": 1,</w:t>
      </w:r>
      <w:r>
        <w:br/>
        <w:t xml:space="preserve">  "name": "Wireless Mouse",</w:t>
      </w:r>
      <w:r>
        <w:br/>
        <w:t xml:space="preserve">  "category": "Electronics",</w:t>
      </w:r>
      <w:r>
        <w:br/>
        <w:t xml:space="preserve">  "price": 25.99,</w:t>
      </w:r>
      <w:r>
        <w:br/>
        <w:t xml:space="preserve">  "quantity": 50,</w:t>
      </w:r>
      <w:r>
        <w:br/>
        <w:t xml:space="preserve">  "inStock": true</w:t>
      </w:r>
      <w:r>
        <w:br/>
        <w:t>}</w:t>
      </w:r>
    </w:p>
    <w:p w14:paraId="6F0F8163" w14:textId="77777777" w:rsidR="00A93465" w:rsidRDefault="00000000">
      <w:pPr>
        <w:pStyle w:val="Heading1"/>
      </w:pPr>
      <w:r>
        <w:t>🛠 Technologies</w:t>
      </w:r>
    </w:p>
    <w:p w14:paraId="40E3A0E3" w14:textId="6B274D4B" w:rsidR="00A93465" w:rsidRDefault="00000000">
      <w:r>
        <w:t>- Software Dev: Node.js + Express or NestJS, MySQL</w:t>
      </w:r>
      <w:r>
        <w:br/>
        <w:t>- AI/ML: Python + Flask, optional analysis</w:t>
      </w:r>
      <w:r>
        <w:br/>
        <w:t>- Tools: Postman (for API testing), Swagger (optional for documentation)</w:t>
      </w:r>
    </w:p>
    <w:p w14:paraId="779FE9EC" w14:textId="77777777" w:rsidR="00A93465" w:rsidRDefault="00000000">
      <w:pPr>
        <w:pStyle w:val="Heading1"/>
      </w:pPr>
      <w:r>
        <w:lastRenderedPageBreak/>
        <w:t>🚀 Extended API Ideas</w:t>
      </w:r>
    </w:p>
    <w:p w14:paraId="4CDDEB2F" w14:textId="77777777" w:rsidR="00A93465" w:rsidRDefault="00000000">
      <w:r>
        <w:t>To deepen their understanding of backend queries, interns can implement the following additional APIs:</w:t>
      </w:r>
    </w:p>
    <w:p w14:paraId="78944C01" w14:textId="77777777" w:rsidR="00A93465" w:rsidRDefault="00000000">
      <w:r>
        <w:t>- Get the **total inventory value**: Sum of (price × quantity) of all products.</w:t>
      </w:r>
    </w:p>
    <w:p w14:paraId="6C34ABB6" w14:textId="77777777" w:rsidR="00A93465" w:rsidRDefault="00000000">
      <w:r>
        <w:t>- Get the **average product price** across all items.</w:t>
      </w:r>
    </w:p>
    <w:p w14:paraId="3BAC4DF1" w14:textId="77777777" w:rsidR="00A93465" w:rsidRDefault="00000000">
      <w:r>
        <w:t>- Get the **maximum and minimum price** in the inventory.</w:t>
      </w:r>
    </w:p>
    <w:p w14:paraId="5C36F4E2" w14:textId="77777777" w:rsidR="00A93465" w:rsidRDefault="00000000">
      <w:r>
        <w:t>- Get the **total number of products** per category.</w:t>
      </w:r>
    </w:p>
    <w:p w14:paraId="435D763E" w14:textId="77777777" w:rsidR="00A93465" w:rsidRDefault="00000000">
      <w:r>
        <w:t>- Get a list of **out-of-stock items** (quantity = 0).</w:t>
      </w:r>
    </w:p>
    <w:p w14:paraId="738DF0D4" w14:textId="77777777" w:rsidR="00A93465" w:rsidRDefault="00000000">
      <w:r>
        <w:t>- Get **top 5 most expensive items**.</w:t>
      </w:r>
    </w:p>
    <w:p w14:paraId="275CD9B9" w14:textId="77777777" w:rsidR="00A93465" w:rsidRDefault="00000000">
      <w:r>
        <w:t>- Get **items within a price range** (e.g., $10 to $50).</w:t>
      </w:r>
    </w:p>
    <w:p w14:paraId="3019467B" w14:textId="77777777" w:rsidR="00A93465" w:rsidRDefault="00000000">
      <w:r>
        <w:t>- Get **products added in the last N days** (add a `createdAt` timestamp).</w:t>
      </w:r>
    </w:p>
    <w:sectPr w:rsidR="00A934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5458432">
    <w:abstractNumId w:val="8"/>
  </w:num>
  <w:num w:numId="2" w16cid:durableId="22899860">
    <w:abstractNumId w:val="6"/>
  </w:num>
  <w:num w:numId="3" w16cid:durableId="1786660030">
    <w:abstractNumId w:val="5"/>
  </w:num>
  <w:num w:numId="4" w16cid:durableId="1967077645">
    <w:abstractNumId w:val="4"/>
  </w:num>
  <w:num w:numId="5" w16cid:durableId="2111974306">
    <w:abstractNumId w:val="7"/>
  </w:num>
  <w:num w:numId="6" w16cid:durableId="1166818296">
    <w:abstractNumId w:val="3"/>
  </w:num>
  <w:num w:numId="7" w16cid:durableId="383332140">
    <w:abstractNumId w:val="2"/>
  </w:num>
  <w:num w:numId="8" w16cid:durableId="1194533420">
    <w:abstractNumId w:val="1"/>
  </w:num>
  <w:num w:numId="9" w16cid:durableId="1610770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05E89"/>
    <w:rsid w:val="00A93465"/>
    <w:rsid w:val="00AA1D8D"/>
    <w:rsid w:val="00B47730"/>
    <w:rsid w:val="00CB0664"/>
    <w:rsid w:val="00E80D1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4D48FF"/>
  <w14:defaultImageDpi w14:val="300"/>
  <w15:docId w15:val="{EEB9C4D7-2BAD-49F4-9BD4-B2D0F66EB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Ahmad Edris</cp:lastModifiedBy>
  <cp:revision>2</cp:revision>
  <dcterms:created xsi:type="dcterms:W3CDTF">2013-12-23T23:15:00Z</dcterms:created>
  <dcterms:modified xsi:type="dcterms:W3CDTF">2025-06-26T10:49:00Z</dcterms:modified>
  <cp:category/>
</cp:coreProperties>
</file>